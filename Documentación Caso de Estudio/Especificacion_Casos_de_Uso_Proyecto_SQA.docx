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Especificación de Casos de Uso</w:t>
      </w:r>
    </w:p>
    <w:p>
      <w:pPr>
        <w:pStyle w:val="Heading1"/>
      </w:pPr>
      <w:r>
        <w:t>Nombre del Proyecto:</w:t>
      </w:r>
    </w:p>
    <w:p>
      <w:r>
        <w:t>Sistema de Gestión de Calidad de Software – Caso Académico Guiado</w:t>
      </w:r>
    </w:p>
    <w:p>
      <w:pPr>
        <w:pStyle w:val="Heading1"/>
      </w:pPr>
      <w:r>
        <w:t>Fecha:</w:t>
      </w:r>
    </w:p>
    <w:p>
      <w:r>
        <w:t>28 de junio de 2025</w:t>
      </w:r>
    </w:p>
    <w:p>
      <w:pPr>
        <w:pStyle w:val="Heading1"/>
      </w:pPr>
      <w:r>
        <w:t>Versión del Documento:</w:t>
      </w:r>
    </w:p>
    <w:p>
      <w:r>
        <w:t>1.0</w:t>
      </w:r>
    </w:p>
    <w:p>
      <w:pPr>
        <w:pStyle w:val="Heading1"/>
      </w:pPr>
      <w:r>
        <w:t>Responsable:</w:t>
      </w:r>
    </w:p>
    <w:p>
      <w:r>
        <w:t>Prof. Teodolinda Briceño</w:t>
      </w:r>
    </w:p>
    <w:p>
      <w:pPr>
        <w:pStyle w:val="Heading1"/>
      </w:pPr>
      <w:r>
        <w:t>Resumen de Casos de Uso: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Nombre del Caso de Uso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CU01</w:t>
            </w:r>
          </w:p>
        </w:tc>
        <w:tc>
          <w:tcPr>
            <w:tcW w:type="dxa" w:w="2880"/>
          </w:tcPr>
          <w:p>
            <w:r>
              <w:t>Registrar Proyecto</w:t>
            </w:r>
          </w:p>
        </w:tc>
        <w:tc>
          <w:tcPr>
            <w:tcW w:type="dxa" w:w="2880"/>
          </w:tcPr>
          <w:p>
            <w:r>
              <w:t>Permite al docente crear un nuevo proyecto en la plataforma de gestión.</w:t>
            </w:r>
          </w:p>
        </w:tc>
      </w:tr>
      <w:tr>
        <w:tc>
          <w:tcPr>
            <w:tcW w:type="dxa" w:w="2880"/>
          </w:tcPr>
          <w:p>
            <w:r>
              <w:t>CU02</w:t>
            </w:r>
          </w:p>
        </w:tc>
        <w:tc>
          <w:tcPr>
            <w:tcW w:type="dxa" w:w="2880"/>
          </w:tcPr>
          <w:p>
            <w:r>
              <w:t>Asignar Roles</w:t>
            </w:r>
          </w:p>
        </w:tc>
        <w:tc>
          <w:tcPr>
            <w:tcW w:type="dxa" w:w="2880"/>
          </w:tcPr>
          <w:p>
            <w:r>
              <w:t>Permite asignar estudiantes a distintos roles dentro del proyecto.</w:t>
            </w:r>
          </w:p>
        </w:tc>
      </w:tr>
      <w:tr>
        <w:tc>
          <w:tcPr>
            <w:tcW w:type="dxa" w:w="2880"/>
          </w:tcPr>
          <w:p>
            <w:r>
              <w:t>CU03</w:t>
            </w:r>
          </w:p>
        </w:tc>
        <w:tc>
          <w:tcPr>
            <w:tcW w:type="dxa" w:w="2880"/>
          </w:tcPr>
          <w:p>
            <w:r>
              <w:t>Crear Tareas</w:t>
            </w:r>
          </w:p>
        </w:tc>
        <w:tc>
          <w:tcPr>
            <w:tcW w:type="dxa" w:w="2880"/>
          </w:tcPr>
          <w:p>
            <w:r>
              <w:t>Permite crear tareas específicas en ClickUp para seguimiento del proyecto.</w:t>
            </w:r>
          </w:p>
        </w:tc>
      </w:tr>
      <w:tr>
        <w:tc>
          <w:tcPr>
            <w:tcW w:type="dxa" w:w="2880"/>
          </w:tcPr>
          <w:p>
            <w:r>
              <w:t>CU04</w:t>
            </w:r>
          </w:p>
        </w:tc>
        <w:tc>
          <w:tcPr>
            <w:tcW w:type="dxa" w:w="2880"/>
          </w:tcPr>
          <w:p>
            <w:r>
              <w:t>Actualizar Estado de Tarea</w:t>
            </w:r>
          </w:p>
        </w:tc>
        <w:tc>
          <w:tcPr>
            <w:tcW w:type="dxa" w:w="2880"/>
          </w:tcPr>
          <w:p>
            <w:r>
              <w:t>Permite a los estudiantes actualizar el estado de una tarea asignada.</w:t>
            </w:r>
          </w:p>
        </w:tc>
      </w:tr>
      <w:tr>
        <w:tc>
          <w:tcPr>
            <w:tcW w:type="dxa" w:w="2880"/>
          </w:tcPr>
          <w:p>
            <w:r>
              <w:t>CU05</w:t>
            </w:r>
          </w:p>
        </w:tc>
        <w:tc>
          <w:tcPr>
            <w:tcW w:type="dxa" w:w="2880"/>
          </w:tcPr>
          <w:p>
            <w:r>
              <w:t>Generar Reportes</w:t>
            </w:r>
          </w:p>
        </w:tc>
        <w:tc>
          <w:tcPr>
            <w:tcW w:type="dxa" w:w="2880"/>
          </w:tcPr>
          <w:p>
            <w:r>
              <w:t>Permite al docente generar reportes de avance y desempeño del equipo.</w:t>
            </w:r>
          </w:p>
        </w:tc>
      </w:tr>
      <w:tr>
        <w:tc>
          <w:tcPr>
            <w:tcW w:type="dxa" w:w="2880"/>
          </w:tcPr>
          <w:p>
            <w:r>
              <w:t>CU06</w:t>
            </w:r>
          </w:p>
        </w:tc>
        <w:tc>
          <w:tcPr>
            <w:tcW w:type="dxa" w:w="2880"/>
          </w:tcPr>
          <w:p>
            <w:r>
              <w:t>Revisar Entregables</w:t>
            </w:r>
          </w:p>
        </w:tc>
        <w:tc>
          <w:tcPr>
            <w:tcW w:type="dxa" w:w="2880"/>
          </w:tcPr>
          <w:p>
            <w:r>
              <w:t>Permite al docente revisar los documentos entregados por los estudiantes.</w:t>
            </w:r>
          </w:p>
        </w:tc>
      </w:tr>
    </w:tbl>
    <w:p>
      <w:r>
        <w:br w:type="page"/>
      </w:r>
    </w:p>
    <w:p>
      <w:pPr>
        <w:pStyle w:val="Heading1"/>
      </w:pPr>
      <w:r>
        <w:t>Detalle de Casos de Uso</w:t>
      </w:r>
    </w:p>
    <w:p>
      <w:pPr>
        <w:pStyle w:val="Heading2"/>
      </w:pPr>
      <w:r>
        <w:t>CU01 - Registrar Proyecto</w:t>
      </w:r>
    </w:p>
    <w:p>
      <w:r>
        <w:t>Descripción: Permite al docente crear un nuevo proyecto en la plataforma de gestión.</w:t>
      </w:r>
    </w:p>
    <w:p>
      <w:r>
        <w:t>Actor Principal: [Docente/Estudiante]</w:t>
      </w:r>
    </w:p>
    <w:p>
      <w:r>
        <w:t>Precondiciones:</w:t>
      </w:r>
    </w:p>
    <w:p>
      <w:pPr>
        <w:pStyle w:val="ListBullet"/>
      </w:pPr>
      <w:r>
        <w:t>• El usuario debe haber iniciado sesión en la plataforma.</w:t>
      </w:r>
    </w:p>
    <w:p>
      <w:r>
        <w:t>Flujo Principal:</w:t>
      </w:r>
    </w:p>
    <w:p>
      <w:pPr>
        <w:pStyle w:val="ListNumber"/>
      </w:pPr>
      <w:r>
        <w:t>1. [Paso 1 del flujo principal]</w:t>
      </w:r>
    </w:p>
    <w:p>
      <w:pPr>
        <w:pStyle w:val="ListNumber"/>
      </w:pPr>
      <w:r>
        <w:t>2. [Paso 2 del flujo principal]</w:t>
      </w:r>
    </w:p>
    <w:p>
      <w:r>
        <w:t>Flujos Alternativos:</w:t>
      </w:r>
    </w:p>
    <w:p>
      <w:r>
        <w:t>- [Describir algún flujo alternativo si aplica]</w:t>
      </w:r>
    </w:p>
    <w:p>
      <w:r>
        <w:t>Postcondiciones:</w:t>
      </w:r>
    </w:p>
    <w:p>
      <w:pPr>
        <w:pStyle w:val="ListBullet"/>
      </w:pPr>
      <w:r>
        <w:t>• [Resultado esperado tras completar el caso de uso]</w:t>
      </w:r>
    </w:p>
    <w:p>
      <w:r>
        <w:t>Requisitos Especiales:</w:t>
      </w:r>
    </w:p>
    <w:p>
      <w:r>
        <w:t>- [Ninguno o los que apliquen]</w:t>
      </w:r>
    </w:p>
    <w:p>
      <w:r>
        <w:t>Observaciones:</w:t>
      </w:r>
    </w:p>
    <w:p>
      <w:r>
        <w:t>- [Comentarios adicionales si los hay]</w:t>
      </w:r>
    </w:p>
    <w:p>
      <w:r>
        <w:br w:type="page"/>
      </w:r>
    </w:p>
    <w:p>
      <w:pPr>
        <w:pStyle w:val="Heading2"/>
      </w:pPr>
      <w:r>
        <w:t>CU02 - Asignar Roles</w:t>
      </w:r>
    </w:p>
    <w:p>
      <w:r>
        <w:t>Descripción: Permite asignar estudiantes a distintos roles dentro del proyecto.</w:t>
      </w:r>
    </w:p>
    <w:p>
      <w:r>
        <w:t>Actor Principal: [Docente/Estudiante]</w:t>
      </w:r>
    </w:p>
    <w:p>
      <w:r>
        <w:t>Precondiciones:</w:t>
      </w:r>
    </w:p>
    <w:p>
      <w:pPr>
        <w:pStyle w:val="ListBullet"/>
      </w:pPr>
      <w:r>
        <w:t>• El usuario debe haber iniciado sesión en la plataforma.</w:t>
      </w:r>
    </w:p>
    <w:p>
      <w:r>
        <w:t>Flujo Principal:</w:t>
      </w:r>
    </w:p>
    <w:p>
      <w:pPr>
        <w:pStyle w:val="ListNumber"/>
      </w:pPr>
      <w:r>
        <w:t>1. [Paso 1 del flujo principal]</w:t>
      </w:r>
    </w:p>
    <w:p>
      <w:pPr>
        <w:pStyle w:val="ListNumber"/>
      </w:pPr>
      <w:r>
        <w:t>2. [Paso 2 del flujo principal]</w:t>
      </w:r>
    </w:p>
    <w:p>
      <w:r>
        <w:t>Flujos Alternativos:</w:t>
      </w:r>
    </w:p>
    <w:p>
      <w:r>
        <w:t>- [Describir algún flujo alternativo si aplica]</w:t>
      </w:r>
    </w:p>
    <w:p>
      <w:r>
        <w:t>Postcondiciones:</w:t>
      </w:r>
    </w:p>
    <w:p>
      <w:pPr>
        <w:pStyle w:val="ListBullet"/>
      </w:pPr>
      <w:r>
        <w:t>• [Resultado esperado tras completar el caso de uso]</w:t>
      </w:r>
    </w:p>
    <w:p>
      <w:r>
        <w:t>Requisitos Especiales:</w:t>
      </w:r>
    </w:p>
    <w:p>
      <w:r>
        <w:t>- [Ninguno o los que apliquen]</w:t>
      </w:r>
    </w:p>
    <w:p>
      <w:r>
        <w:t>Observaciones:</w:t>
      </w:r>
    </w:p>
    <w:p>
      <w:r>
        <w:t>- [Comentarios adicionales si los hay]</w:t>
      </w:r>
    </w:p>
    <w:p>
      <w:r>
        <w:br w:type="page"/>
      </w:r>
    </w:p>
    <w:p>
      <w:pPr>
        <w:pStyle w:val="Heading2"/>
      </w:pPr>
      <w:r>
        <w:t>CU03 - Crear Tareas</w:t>
      </w:r>
    </w:p>
    <w:p>
      <w:r>
        <w:t>Descripción: Permite crear tareas específicas en ClickUp para seguimiento del proyecto.</w:t>
      </w:r>
    </w:p>
    <w:p>
      <w:r>
        <w:t>Actor Principal: [Docente/Estudiante]</w:t>
      </w:r>
    </w:p>
    <w:p>
      <w:r>
        <w:t>Precondiciones:</w:t>
      </w:r>
    </w:p>
    <w:p>
      <w:pPr>
        <w:pStyle w:val="ListBullet"/>
      </w:pPr>
      <w:r>
        <w:t>• El usuario debe haber iniciado sesión en la plataforma.</w:t>
      </w:r>
    </w:p>
    <w:p>
      <w:r>
        <w:t>Flujo Principal:</w:t>
      </w:r>
    </w:p>
    <w:p>
      <w:pPr>
        <w:pStyle w:val="ListNumber"/>
      </w:pPr>
      <w:r>
        <w:t>1. [Paso 1 del flujo principal]</w:t>
      </w:r>
    </w:p>
    <w:p>
      <w:pPr>
        <w:pStyle w:val="ListNumber"/>
      </w:pPr>
      <w:r>
        <w:t>2. [Paso 2 del flujo principal]</w:t>
      </w:r>
    </w:p>
    <w:p>
      <w:r>
        <w:t>Flujos Alternativos:</w:t>
      </w:r>
    </w:p>
    <w:p>
      <w:r>
        <w:t>- [Describir algún flujo alternativo si aplica]</w:t>
      </w:r>
    </w:p>
    <w:p>
      <w:r>
        <w:t>Postcondiciones:</w:t>
      </w:r>
    </w:p>
    <w:p>
      <w:pPr>
        <w:pStyle w:val="ListBullet"/>
      </w:pPr>
      <w:r>
        <w:t>• [Resultado esperado tras completar el caso de uso]</w:t>
      </w:r>
    </w:p>
    <w:p>
      <w:r>
        <w:t>Requisitos Especiales:</w:t>
      </w:r>
    </w:p>
    <w:p>
      <w:r>
        <w:t>- [Ninguno o los que apliquen]</w:t>
      </w:r>
    </w:p>
    <w:p>
      <w:r>
        <w:t>Observaciones:</w:t>
      </w:r>
    </w:p>
    <w:p>
      <w:r>
        <w:t>- [Comentarios adicionales si los hay]</w:t>
      </w:r>
    </w:p>
    <w:p>
      <w:r>
        <w:br w:type="page"/>
      </w:r>
    </w:p>
    <w:p>
      <w:pPr>
        <w:pStyle w:val="Heading2"/>
      </w:pPr>
      <w:r>
        <w:t>CU04 - Actualizar Estado de Tarea</w:t>
      </w:r>
    </w:p>
    <w:p>
      <w:r>
        <w:t>Descripción: Permite a los estudiantes actualizar el estado de una tarea asignada.</w:t>
      </w:r>
    </w:p>
    <w:p>
      <w:r>
        <w:t>Actor Principal: [Docente/Estudiante]</w:t>
      </w:r>
    </w:p>
    <w:p>
      <w:r>
        <w:t>Precondiciones:</w:t>
      </w:r>
    </w:p>
    <w:p>
      <w:pPr>
        <w:pStyle w:val="ListBullet"/>
      </w:pPr>
      <w:r>
        <w:t>• El usuario debe haber iniciado sesión en la plataforma.</w:t>
      </w:r>
    </w:p>
    <w:p>
      <w:r>
        <w:t>Flujo Principal:</w:t>
      </w:r>
    </w:p>
    <w:p>
      <w:pPr>
        <w:pStyle w:val="ListNumber"/>
      </w:pPr>
      <w:r>
        <w:t>1. [Paso 1 del flujo principal]</w:t>
      </w:r>
    </w:p>
    <w:p>
      <w:pPr>
        <w:pStyle w:val="ListNumber"/>
      </w:pPr>
      <w:r>
        <w:t>2. [Paso 2 del flujo principal]</w:t>
      </w:r>
    </w:p>
    <w:p>
      <w:r>
        <w:t>Flujos Alternativos:</w:t>
      </w:r>
    </w:p>
    <w:p>
      <w:r>
        <w:t>- [Describir algún flujo alternativo si aplica]</w:t>
      </w:r>
    </w:p>
    <w:p>
      <w:r>
        <w:t>Postcondiciones:</w:t>
      </w:r>
    </w:p>
    <w:p>
      <w:pPr>
        <w:pStyle w:val="ListBullet"/>
      </w:pPr>
      <w:r>
        <w:t>• [Resultado esperado tras completar el caso de uso]</w:t>
      </w:r>
    </w:p>
    <w:p>
      <w:r>
        <w:t>Requisitos Especiales:</w:t>
      </w:r>
    </w:p>
    <w:p>
      <w:r>
        <w:t>- [Ninguno o los que apliquen]</w:t>
      </w:r>
    </w:p>
    <w:p>
      <w:r>
        <w:t>Observaciones:</w:t>
      </w:r>
    </w:p>
    <w:p>
      <w:r>
        <w:t>- [Comentarios adicionales si los hay]</w:t>
      </w:r>
    </w:p>
    <w:p>
      <w:r>
        <w:br w:type="page"/>
      </w:r>
    </w:p>
    <w:p>
      <w:pPr>
        <w:pStyle w:val="Heading2"/>
      </w:pPr>
      <w:r>
        <w:t>CU05 - Generar Reportes</w:t>
      </w:r>
    </w:p>
    <w:p>
      <w:r>
        <w:t>Descripción: Permite al docente generar reportes de avance y desempeño del equipo.</w:t>
      </w:r>
    </w:p>
    <w:p>
      <w:r>
        <w:t>Actor Principal: [Docente/Estudiante]</w:t>
      </w:r>
    </w:p>
    <w:p>
      <w:r>
        <w:t>Precondiciones:</w:t>
      </w:r>
    </w:p>
    <w:p>
      <w:pPr>
        <w:pStyle w:val="ListBullet"/>
      </w:pPr>
      <w:r>
        <w:t>• El usuario debe haber iniciado sesión en la plataforma.</w:t>
      </w:r>
    </w:p>
    <w:p>
      <w:r>
        <w:t>Flujo Principal:</w:t>
      </w:r>
    </w:p>
    <w:p>
      <w:pPr>
        <w:pStyle w:val="ListNumber"/>
      </w:pPr>
      <w:r>
        <w:t>1. [Paso 1 del flujo principal]</w:t>
      </w:r>
    </w:p>
    <w:p>
      <w:pPr>
        <w:pStyle w:val="ListNumber"/>
      </w:pPr>
      <w:r>
        <w:t>2. [Paso 2 del flujo principal]</w:t>
      </w:r>
    </w:p>
    <w:p>
      <w:r>
        <w:t>Flujos Alternativos:</w:t>
      </w:r>
    </w:p>
    <w:p>
      <w:r>
        <w:t>- [Describir algún flujo alternativo si aplica]</w:t>
      </w:r>
    </w:p>
    <w:p>
      <w:r>
        <w:t>Postcondiciones:</w:t>
      </w:r>
    </w:p>
    <w:p>
      <w:pPr>
        <w:pStyle w:val="ListBullet"/>
      </w:pPr>
      <w:r>
        <w:t>• [Resultado esperado tras completar el caso de uso]</w:t>
      </w:r>
    </w:p>
    <w:p>
      <w:r>
        <w:t>Requisitos Especiales:</w:t>
      </w:r>
    </w:p>
    <w:p>
      <w:r>
        <w:t>- [Ninguno o los que apliquen]</w:t>
      </w:r>
    </w:p>
    <w:p>
      <w:r>
        <w:t>Observaciones:</w:t>
      </w:r>
    </w:p>
    <w:p>
      <w:r>
        <w:t>- [Comentarios adicionales si los hay]</w:t>
      </w:r>
    </w:p>
    <w:p>
      <w:r>
        <w:br w:type="page"/>
      </w:r>
    </w:p>
    <w:p>
      <w:pPr>
        <w:pStyle w:val="Heading2"/>
      </w:pPr>
      <w:r>
        <w:t>CU06 - Revisar Entregables</w:t>
      </w:r>
    </w:p>
    <w:p>
      <w:r>
        <w:t>Descripción: Permite al docente revisar los documentos entregados por los estudiantes.</w:t>
      </w:r>
    </w:p>
    <w:p>
      <w:r>
        <w:t>Actor Principal: [Docente/Estudiante]</w:t>
      </w:r>
    </w:p>
    <w:p>
      <w:r>
        <w:t>Precondiciones:</w:t>
      </w:r>
    </w:p>
    <w:p>
      <w:pPr>
        <w:pStyle w:val="ListBullet"/>
      </w:pPr>
      <w:r>
        <w:t>• El usuario debe haber iniciado sesión en la plataforma.</w:t>
      </w:r>
    </w:p>
    <w:p>
      <w:r>
        <w:t>Flujo Principal:</w:t>
      </w:r>
    </w:p>
    <w:p>
      <w:pPr>
        <w:pStyle w:val="ListNumber"/>
      </w:pPr>
      <w:r>
        <w:t>1. [Paso 1 del flujo principal]</w:t>
      </w:r>
    </w:p>
    <w:p>
      <w:pPr>
        <w:pStyle w:val="ListNumber"/>
      </w:pPr>
      <w:r>
        <w:t>2. [Paso 2 del flujo principal]</w:t>
      </w:r>
    </w:p>
    <w:p>
      <w:r>
        <w:t>Flujos Alternativos:</w:t>
      </w:r>
    </w:p>
    <w:p>
      <w:r>
        <w:t>- [Describir algún flujo alternativo si aplica]</w:t>
      </w:r>
    </w:p>
    <w:p>
      <w:r>
        <w:t>Postcondiciones:</w:t>
      </w:r>
    </w:p>
    <w:p>
      <w:pPr>
        <w:pStyle w:val="ListBullet"/>
      </w:pPr>
      <w:r>
        <w:t>• [Resultado esperado tras completar el caso de uso]</w:t>
      </w:r>
    </w:p>
    <w:p>
      <w:r>
        <w:t>Requisitos Especiales:</w:t>
      </w:r>
    </w:p>
    <w:p>
      <w:r>
        <w:t>- [Ninguno o los que apliquen]</w:t>
      </w:r>
    </w:p>
    <w:p>
      <w:r>
        <w:t>Observaciones:</w:t>
      </w:r>
    </w:p>
    <w:p>
      <w:r>
        <w:t>- [Comentarios adicionales si los hay]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